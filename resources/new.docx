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Description du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Titre</w:t>
            </w:r>
          </w:p>
        </w:tc>
        <w:tc>
          <w:tcPr>
            <w:tcW w:type="dxa" w:w="4320"/>
          </w:tcPr>
          <w:p>
            <w:r>
              <w:t>Project Log Document</w:t>
            </w:r>
          </w:p>
        </w:tc>
      </w:tr>
      <w:tr>
        <w:tc>
          <w:tcPr>
            <w:tcW w:type="dxa" w:w="4320"/>
          </w:tcPr>
          <w:p>
            <w:r>
              <w:t>Objet</w:t>
            </w:r>
          </w:p>
        </w:tc>
        <w:tc>
          <w:tcPr>
            <w:tcW w:type="dxa" w:w="4320"/>
          </w:tcPr>
          <w:p>
            <w:r>
              <w:t>Whale Music PLD</w:t>
            </w:r>
          </w:p>
        </w:tc>
      </w:tr>
      <w:tr>
        <w:tc>
          <w:tcPr>
            <w:tcW w:type="dxa" w:w="4320"/>
          </w:tcPr>
          <w:p>
            <w:r>
              <w:t>Auteur</w:t>
            </w:r>
          </w:p>
        </w:tc>
        <w:tc>
          <w:tcPr>
            <w:tcW w:type="dxa" w:w="4320"/>
          </w:tcPr>
          <w:p>
            <w:r>
              <w:t>Whale Music</w:t>
            </w:r>
          </w:p>
        </w:tc>
      </w:tr>
      <w:tr>
        <w:tc>
          <w:tcPr>
            <w:tcW w:type="dxa" w:w="4320"/>
          </w:tcPr>
          <w:p>
            <w:r>
              <w:t>Responsable</w:t>
            </w:r>
          </w:p>
        </w:tc>
        <w:tc>
          <w:tcPr>
            <w:tcW w:type="dxa" w:w="4320"/>
          </w:tcPr>
          <w:p>
            <w:r>
              <w:t>Clément Guichard</w:t>
            </w:r>
          </w:p>
        </w:tc>
      </w:tr>
      <w:tr>
        <w:tc>
          <w:tcPr>
            <w:tcW w:type="dxa" w:w="4320"/>
          </w:tcPr>
          <w:p>
            <w:r>
              <w:t>E-mail</w:t>
            </w:r>
          </w:p>
        </w:tc>
        <w:tc>
          <w:tcPr>
            <w:tcW w:type="dxa" w:w="4320"/>
          </w:tcPr>
          <w:p>
            <w:r>
              <w:t>whalemusic_2024@labeip.epitech.eu</w:t>
            </w:r>
          </w:p>
        </w:tc>
      </w:tr>
      <w:tr>
        <w:tc>
          <w:tcPr>
            <w:tcW w:type="dxa" w:w="4320"/>
          </w:tcPr>
          <w:p>
            <w:r>
              <w:t>Mots-clés</w:t>
            </w:r>
          </w:p>
        </w:tc>
        <w:tc>
          <w:tcPr>
            <w:tcW w:type="dxa" w:w="4320"/>
          </w:tcPr>
          <w:p>
            <w:r>
              <w:t>Project Log Document, Epitech Innovation, Whale Music, User stories, fonctionnalités, tâches, gestion de projet, sprint, definition of done</w:t>
            </w:r>
          </w:p>
        </w:tc>
      </w:tr>
      <w:tr>
        <w:tc>
          <w:tcPr>
            <w:tcW w:type="dxa" w:w="4320"/>
          </w:tcPr>
          <w:p>
            <w:r>
              <w:t>Promotion</w:t>
            </w:r>
          </w:p>
        </w:tc>
        <w:tc>
          <w:tcPr>
            <w:tcW w:type="dxa" w:w="4320"/>
          </w:tcPr>
          <w:p>
            <w:r>
              <w:t>2024</w:t>
            </w:r>
          </w:p>
        </w:tc>
      </w:tr>
      <w:tr>
        <w:tc>
          <w:tcPr>
            <w:tcW w:type="dxa" w:w="4320"/>
          </w:tcPr>
          <w:p>
            <w:r>
              <w:t>Date de mise à jour</w:t>
            </w:r>
          </w:p>
        </w:tc>
        <w:tc>
          <w:tcPr>
            <w:tcW w:type="dxa" w:w="4320"/>
          </w:tcPr>
          <w:p>
            <w:r>
              <w:t>05/07/2022</w:t>
            </w:r>
          </w:p>
        </w:tc>
      </w:tr>
      <w:tr>
        <w:tc>
          <w:tcPr>
            <w:tcW w:type="dxa" w:w="4320"/>
          </w:tcPr>
          <w:p>
            <w:r>
              <w:t>Version du modèle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r>
        <w:br w:type="page"/>
      </w:r>
    </w:p>
    <w:p>
      <w:pPr>
        <w:pStyle w:val="Heading1"/>
      </w:pPr>
      <w:r>
        <w:t>Description du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Version</w:t>
            </w:r>
          </w:p>
        </w:tc>
        <w:tc>
          <w:tcPr>
            <w:tcW w:type="dxa" w:w="1728"/>
          </w:tcPr>
          <w:p>
            <w:r>
              <w:t>Auteur</w:t>
            </w:r>
          </w:p>
        </w:tc>
        <w:tc>
          <w:tcPr>
            <w:tcW w:type="dxa" w:w="1728"/>
          </w:tcPr>
          <w:p>
            <w:r>
              <w:t>Section(s)</w:t>
            </w:r>
          </w:p>
        </w:tc>
        <w:tc>
          <w:tcPr>
            <w:tcW w:type="dxa" w:w="1728"/>
          </w:tcPr>
          <w:p>
            <w:r>
              <w:t>Commentaires</w:t>
            </w:r>
          </w:p>
        </w:tc>
      </w:tr>
      <w:tr>
        <w:tc>
          <w:tcPr>
            <w:tcW w:type="dxa" w:w="1728"/>
          </w:tcPr>
          <w:p>
            <w:r>
              <w:t>05/07/2022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WhaleMusic</w:t>
            </w:r>
          </w:p>
        </w:tc>
        <w:tc>
          <w:tcPr>
            <w:tcW w:type="dxa" w:w="1728"/>
          </w:tcPr>
          <w:p>
            <w:r>
              <w:t>Toutes</w:t>
            </w:r>
          </w:p>
        </w:tc>
        <w:tc>
          <w:tcPr>
            <w:tcW w:type="dxa" w:w="1728"/>
          </w:tcPr>
          <w:p>
            <w:r>
              <w:t>Première version</w:t>
            </w:r>
          </w:p>
        </w:tc>
      </w:tr>
    </w:tbl>
    <w:p>
      <w:r>
        <w:br w:type="page"/>
      </w:r>
    </w:p>
    <w:p>
      <w:pPr>
        <w:pStyle w:val="Heading1"/>
      </w:pPr>
      <w:r>
        <w:t>Organigramme des livrables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41239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gramme_livrab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Carte des livrables</w:t>
      </w:r>
    </w:p>
    <w:p>
      <w:pPr>
        <w:pStyle w:val="Heading2"/>
      </w:pPr>
      <w:r>
        <w:t>Cartes parties investissement artistes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88536" cy="34472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estissement_arti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447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Cartes partie Marketplace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70832" cy="401421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estissement_marke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4014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Cartes Landing Page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88536" cy="40233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ding_p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Cartes 'Autres'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70832" cy="177393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eau_sociau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17739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PROJECT LOG DOCUMENT</w:t>
      <w:tab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WHALEMUSIC</w:t>
      <w:tab/>
      <w:t>PROJECT LOG DOCUMENT</w:t>
      <w:tab/>
      <w:t>2022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